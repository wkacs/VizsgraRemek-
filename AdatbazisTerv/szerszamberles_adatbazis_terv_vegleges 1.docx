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E3E" w:rsidRDefault="003C4B54">
      <w:pPr>
        <w:pStyle w:val="Cm"/>
      </w:pPr>
      <w:r>
        <w:t>Adatbázis terv szerszámbérlős weboldalhoz</w:t>
      </w:r>
    </w:p>
    <w:p w:rsidR="002C7E3E" w:rsidRDefault="003C4B54">
      <w:pPr>
        <w:pStyle w:val="Cmsor1"/>
      </w:pPr>
      <w:r>
        <w:t>1. Felhasználók tábla</w:t>
      </w:r>
    </w:p>
    <w:p w:rsidR="002C7E3E" w:rsidRDefault="003C4B54">
      <w:r>
        <w:t>A felhasználók tábla a regisztrált felhasználók adatait tartalmazza. Minden felhasználónak egyedi azonosítója van, és személyes adatokat tárolunk róluk.</w:t>
      </w:r>
    </w:p>
    <w:p w:rsidR="002C7E3E" w:rsidRDefault="003C4B54">
      <w:r>
        <w:t>Oszlopok:</w:t>
      </w:r>
      <w:r>
        <w:br/>
      </w:r>
      <w:r>
        <w:t xml:space="preserve"> - user_id (INT, PK): Egyedi felhasználói azonosító</w:t>
      </w:r>
      <w:r>
        <w:br/>
        <w:t xml:space="preserve"> - név (VARCHAR): Felhasználó teljes neve</w:t>
      </w:r>
      <w:r>
        <w:br/>
        <w:t xml:space="preserve"> - email (VARCHAR): Felhasználó e-mail címe (egyedi)</w:t>
      </w:r>
      <w:r>
        <w:br/>
        <w:t xml:space="preserve"> - jelszó_hash (VARCHAR): A felhasználó jelszavának hash-értéke</w:t>
      </w:r>
      <w:r>
        <w:br/>
        <w:t xml:space="preserve"> - telefonszám (VARCHAR): Felhasználó telefon</w:t>
      </w:r>
      <w:r>
        <w:t>száma</w:t>
      </w:r>
      <w:r>
        <w:br/>
        <w:t xml:space="preserve"> - cím (VARCHAR): Felhasználó címe</w:t>
      </w:r>
      <w:r>
        <w:br/>
        <w:t xml:space="preserve"> - regisztráció_dátum (DATE): Regisztráció dátuma</w:t>
      </w:r>
    </w:p>
    <w:p w:rsidR="002C7E3E" w:rsidRDefault="003C4B54">
      <w:pPr>
        <w:pStyle w:val="Cmsor1"/>
      </w:pPr>
      <w:r>
        <w:t>2. Szerszámok tábla</w:t>
      </w:r>
    </w:p>
    <w:p w:rsidR="002C7E3E" w:rsidRDefault="003C4B54">
      <w:r>
        <w:t>A szerszámok tábla a kölcsönzésre kínált eszközök adatait tartalmazza.</w:t>
      </w:r>
    </w:p>
    <w:p w:rsidR="002C7E3E" w:rsidRDefault="003C4B54">
      <w:r>
        <w:t>Oszlopok:</w:t>
      </w:r>
      <w:r>
        <w:br/>
        <w:t xml:space="preserve"> - tool_id (INT, PK): Egyedi szerszám azonosító</w:t>
      </w:r>
      <w:r>
        <w:br/>
        <w:t xml:space="preserve"> - név (VARCHAR)</w:t>
      </w:r>
      <w:r>
        <w:t>: Szerszám neve</w:t>
      </w:r>
      <w:r>
        <w:br/>
        <w:t xml:space="preserve"> - leírás (TEXT): Szerszám leírása</w:t>
      </w:r>
      <w:r>
        <w:br/>
        <w:t xml:space="preserve"> - típus (VARCHAR): Szerszám típusa</w:t>
      </w:r>
      <w:r>
        <w:br/>
        <w:t xml:space="preserve"> - napi_díj (DECIMAL): Szerszám napi bérleti díja</w:t>
      </w:r>
      <w:r>
        <w:br/>
        <w:t xml:space="preserve"> - elérhető (BOOLEAN): Szerszám elérhetőségi állapota</w:t>
      </w:r>
    </w:p>
    <w:p w:rsidR="002C7E3E" w:rsidRDefault="003C4B54">
      <w:pPr>
        <w:pStyle w:val="Cmsor1"/>
      </w:pPr>
      <w:r>
        <w:t>3. Bérlések tábla</w:t>
      </w:r>
    </w:p>
    <w:p w:rsidR="002C7E3E" w:rsidRDefault="003C4B54">
      <w:r>
        <w:t>A bérlések tábla minden egyes kölcsönzés adatai</w:t>
      </w:r>
      <w:r>
        <w:t>t tartalmazza, összekapcsolva a felhasználókkal és szerszámokkal.</w:t>
      </w:r>
    </w:p>
    <w:p w:rsidR="002C7E3E" w:rsidRDefault="003C4B54">
      <w:r>
        <w:t>Oszlopok:</w:t>
      </w:r>
      <w:r>
        <w:br/>
        <w:t xml:space="preserve"> - rental_id (INT, PK): Egyedi bérlés azonosító</w:t>
      </w:r>
      <w:r>
        <w:br/>
        <w:t xml:space="preserve"> - user_id (INT, FK): Felhasználói azonosító (hivatkozás a Felhasználók táblára)</w:t>
      </w:r>
      <w:r>
        <w:br/>
        <w:t xml:space="preserve"> - tool_id (INT, FK): Szerszám azonosító (hivatkozá</w:t>
      </w:r>
      <w:r>
        <w:t>s a Szerszámok táblára)</w:t>
      </w:r>
      <w:r>
        <w:br/>
        <w:t xml:space="preserve"> - kezdő_dátum (DATE): Bérlés kezdete</w:t>
      </w:r>
      <w:r>
        <w:br/>
        <w:t xml:space="preserve"> - záró_dátum (DATE): Bérlés vége</w:t>
      </w:r>
      <w:r>
        <w:br/>
        <w:t xml:space="preserve"> - állapot (VARCHAR): Bérlés állapota (pl. aktív, lezárt)</w:t>
      </w:r>
    </w:p>
    <w:p w:rsidR="002C7E3E" w:rsidRDefault="003C4B54">
      <w:pPr>
        <w:pStyle w:val="Cmsor1"/>
      </w:pPr>
      <w:r>
        <w:lastRenderedPageBreak/>
        <w:t>4. Fizetések tábla</w:t>
      </w:r>
    </w:p>
    <w:p w:rsidR="002C7E3E" w:rsidRDefault="003C4B54">
      <w:r>
        <w:t>A fizetések tábla minden egyes bérléshez kapcsolódó fizetési adatokat tartalmazza.</w:t>
      </w:r>
    </w:p>
    <w:p w:rsidR="002C7E3E" w:rsidRDefault="003C4B54">
      <w:r>
        <w:t>Oszlopok:</w:t>
      </w:r>
      <w:r>
        <w:br/>
        <w:t xml:space="preserve"> - payment_id (INT, PK): Egyedi fizetési azonosító</w:t>
      </w:r>
      <w:r>
        <w:br/>
        <w:t xml:space="preserve"> - rental_id (INT, FK): Bérlés azonosító (hivatkozás a Bérlések táblára)</w:t>
      </w:r>
      <w:r>
        <w:br/>
        <w:t xml:space="preserve"> - összeg (DECIMAL): Fizetett összeg</w:t>
      </w:r>
      <w:r>
        <w:br/>
        <w:t xml:space="preserve"> - fizetés_dátuma (DATE): Fizetés dátuma</w:t>
      </w:r>
      <w:r>
        <w:br/>
        <w:t xml:space="preserve"> - fizetési_mód (VARCHAR): Fizetési mód (pl.</w:t>
      </w:r>
      <w:r>
        <w:t xml:space="preserve"> bankkártya, készpénz)</w:t>
      </w:r>
    </w:p>
    <w:p w:rsidR="002C7E3E" w:rsidRDefault="003C4B54">
      <w:pPr>
        <w:pStyle w:val="Cmsor1"/>
      </w:pPr>
      <w:r>
        <w:t>5. Visszajelzések tábla</w:t>
      </w:r>
    </w:p>
    <w:p w:rsidR="002C7E3E" w:rsidRDefault="003C4B54">
      <w:r>
        <w:t>A visszajelzések tábla a felhasználók által adott értékeléseket és véleményeket tárolja a szerszámokról.</w:t>
      </w:r>
    </w:p>
    <w:p w:rsidR="002C7E3E" w:rsidRDefault="003C4B54">
      <w:r>
        <w:t>Oszlopok:</w:t>
      </w:r>
      <w:r>
        <w:br/>
        <w:t xml:space="preserve"> - feedback_id (INT, PK): Egyedi visszajelzési azonosító</w:t>
      </w:r>
      <w:r>
        <w:br/>
        <w:t xml:space="preserve"> - user_id (INT, FK): Felhasználói az</w:t>
      </w:r>
      <w:r>
        <w:t>onosító (hivatkozás a Felhasználók táblára)</w:t>
      </w:r>
      <w:r>
        <w:br/>
        <w:t xml:space="preserve"> - tool_id (INT, FK): Szerszám azonosító (hivatkozás a Szerszámok táblára)</w:t>
      </w:r>
      <w:r>
        <w:br/>
        <w:t xml:space="preserve"> - értékelés (INT): Szerszám értékelése (pl. 1-5)</w:t>
      </w:r>
      <w:r>
        <w:br/>
        <w:t xml:space="preserve"> - vélemény (TEXT): Szöveges vélemény</w:t>
      </w:r>
      <w:r>
        <w:br/>
        <w:t xml:space="preserve"> - dátum (DATE): Visszajelzés dátuma</w:t>
      </w:r>
    </w:p>
    <w:p w:rsidR="002C7E3E" w:rsidRDefault="003C4B54">
      <w:pPr>
        <w:pStyle w:val="Cmsor1"/>
      </w:pPr>
      <w:r>
        <w:t>6. Kategóriá</w:t>
      </w:r>
      <w:r>
        <w:t>k tábla</w:t>
      </w:r>
    </w:p>
    <w:p w:rsidR="002C7E3E" w:rsidRDefault="003C4B54">
      <w:r>
        <w:t>A kategóriák tábla a szerszámokat kategóriákba rendezi, megkönnyítve a keresést és böngészést.</w:t>
      </w:r>
    </w:p>
    <w:p w:rsidR="002C7E3E" w:rsidRDefault="003C4B54">
      <w:r>
        <w:t>Oszlopok:</w:t>
      </w:r>
      <w:r>
        <w:br/>
        <w:t xml:space="preserve"> - category_id (INT, PK): Egyedi kategória azonosító</w:t>
      </w:r>
      <w:r>
        <w:br/>
        <w:t xml:space="preserve"> - név (VARCHAR): Kategória neve</w:t>
      </w:r>
      <w:r>
        <w:br/>
        <w:t xml:space="preserve"> - leírás (TEXT): Kategória rövid leírása</w:t>
      </w:r>
    </w:p>
    <w:p w:rsidR="002C7E3E" w:rsidRDefault="003C4B54">
      <w:pPr>
        <w:pStyle w:val="Cmsor1"/>
      </w:pPr>
      <w:r>
        <w:t>7. Szerszám_kép</w:t>
      </w:r>
      <w:r>
        <w:t>ek tábla</w:t>
      </w:r>
    </w:p>
    <w:p w:rsidR="002C7E3E" w:rsidRDefault="003C4B54">
      <w:r>
        <w:t>A szerszám_képek tábla minden szerszámhoz tartozó képeket tárolja, amelyek segítenek a felhasználóknak az eszközök megtekintésében.</w:t>
      </w:r>
    </w:p>
    <w:p w:rsidR="002C7E3E" w:rsidRDefault="003C4B54">
      <w:r>
        <w:t>Oszlopok:</w:t>
      </w:r>
      <w:r>
        <w:br/>
        <w:t xml:space="preserve"> - image_id (INT, PK): Egyedi kép azonosító</w:t>
      </w:r>
      <w:r>
        <w:br/>
        <w:t xml:space="preserve"> - tool_id (INT, FK): Szerszám azonosító (hivatkozás a Szersz</w:t>
      </w:r>
      <w:r>
        <w:t>ámok táblára)</w:t>
      </w:r>
      <w:r>
        <w:br/>
        <w:t xml:space="preserve"> - kép_url (VARCHAR): A kép URL-je</w:t>
      </w:r>
      <w:r>
        <w:br/>
        <w:t xml:space="preserve"> - leírás (VARCHAR): Rövid leírás a képről</w:t>
      </w:r>
      <w:r>
        <w:br/>
        <w:t xml:space="preserve"> - feltöltés_dátuma (DATE): Kép feltöltésének dátuma</w:t>
      </w:r>
    </w:p>
    <w:p w:rsidR="002C7E3E" w:rsidRDefault="003C4B54">
      <w:pPr>
        <w:pStyle w:val="Cmsor1"/>
      </w:pPr>
      <w:r>
        <w:lastRenderedPageBreak/>
        <w:t>8. Kedvezmények tábla</w:t>
      </w:r>
    </w:p>
    <w:p w:rsidR="002C7E3E" w:rsidRDefault="003C4B54">
      <w:r>
        <w:t>A kedvezmények tábla különböző bérlési kedvezményeket tárol, például hosszabb bérlési idő</w:t>
      </w:r>
      <w:r>
        <w:t xml:space="preserve"> esetén érvényes kedvezményeket.</w:t>
      </w:r>
    </w:p>
    <w:p w:rsidR="002C7E3E" w:rsidRDefault="003C4B54">
      <w:r>
        <w:t>Oszlopok:</w:t>
      </w:r>
      <w:r>
        <w:br/>
        <w:t xml:space="preserve"> - discount_id (INT, PK): Egyedi kedvezmény azonosító</w:t>
      </w:r>
      <w:r>
        <w:br/>
        <w:t xml:space="preserve"> - név (VARCHAR): Kedvezmény neve</w:t>
      </w:r>
      <w:r>
        <w:br/>
        <w:t xml:space="preserve"> - leírás (TEXT): Kedvezmény leírása</w:t>
      </w:r>
      <w:r>
        <w:br/>
        <w:t xml:space="preserve"> - százalék (DECIMAL): Kedvezmény százalékos értéke</w:t>
      </w:r>
      <w:r>
        <w:br/>
        <w:t xml:space="preserve"> - érvényes_kezdete (DATE): Kedvezmé</w:t>
      </w:r>
      <w:r>
        <w:t>ny kezdete</w:t>
      </w:r>
      <w:r>
        <w:br/>
        <w:t xml:space="preserve"> - </w:t>
      </w:r>
      <w:proofErr w:type="spellStart"/>
      <w:r>
        <w:t>érvényes_vége</w:t>
      </w:r>
      <w:proofErr w:type="spellEnd"/>
      <w:r>
        <w:t xml:space="preserve"> (DATE): </w:t>
      </w:r>
      <w:proofErr w:type="spellStart"/>
      <w:r>
        <w:t>Kedvezmény</w:t>
      </w:r>
      <w:proofErr w:type="spellEnd"/>
      <w:r>
        <w:t xml:space="preserve"> </w:t>
      </w:r>
      <w:proofErr w:type="spellStart"/>
      <w:r>
        <w:t>vége</w:t>
      </w:r>
      <w:proofErr w:type="spellEnd"/>
    </w:p>
    <w:p w:rsidR="0002744A" w:rsidRDefault="0002744A">
      <w:bookmarkStart w:id="0" w:name="_GoBack"/>
      <w:bookmarkEnd w:id="0"/>
    </w:p>
    <w:p w:rsidR="0002744A" w:rsidRDefault="0002744A">
      <w:r>
        <w:t xml:space="preserve">Andorfer Vendel, </w:t>
      </w:r>
      <w:proofErr w:type="spellStart"/>
      <w:r>
        <w:t>Bánhidi</w:t>
      </w:r>
      <w:proofErr w:type="spellEnd"/>
      <w:r>
        <w:t xml:space="preserve"> </w:t>
      </w:r>
      <w:proofErr w:type="spellStart"/>
      <w:r>
        <w:t>Botond</w:t>
      </w:r>
      <w:proofErr w:type="spellEnd"/>
    </w:p>
    <w:p w:rsidR="003C4B54" w:rsidRDefault="003C4B54">
      <w:r>
        <w:rPr>
          <w:noProof/>
        </w:rPr>
        <w:drawing>
          <wp:inline distT="0" distB="0" distL="0" distR="0">
            <wp:extent cx="5486400" cy="497776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B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44A"/>
    <w:rsid w:val="00034616"/>
    <w:rsid w:val="0006063C"/>
    <w:rsid w:val="0015074B"/>
    <w:rsid w:val="0029639D"/>
    <w:rsid w:val="002C7E3E"/>
    <w:rsid w:val="00326F90"/>
    <w:rsid w:val="003C4B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BB79CF"/>
  <w14:defaultImageDpi w14:val="300"/>
  <w15:docId w15:val="{346F2A60-D8C3-40D0-AA8B-6C52F931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3BDF56-48D0-4F28-B69E-E15F3357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Andorfer Vendel János</cp:lastModifiedBy>
  <cp:revision>3</cp:revision>
  <dcterms:created xsi:type="dcterms:W3CDTF">2013-12-23T23:15:00Z</dcterms:created>
  <dcterms:modified xsi:type="dcterms:W3CDTF">2024-11-13T10:06:00Z</dcterms:modified>
  <cp:category/>
</cp:coreProperties>
</file>